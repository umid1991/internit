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ÐÐ¾Ð´ÑÐ²ÐµÑÐ´Ð¸ÑÐµ, ÑÑÐ¾ Ð·Ð°Ð¿ÑÐ¾ÑÑ Ð¾ÑÐ¿ÑÐ°Ð²Ð»ÑÐ»Ð¸ Ð²Ñ, Ð° Ð½Ðµ ÑÐ¾Ð±Ð¾Ñ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